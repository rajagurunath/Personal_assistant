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Visualizing the popularity of the keywords by using no of google search per keyword</w:t>
      </w:r>
    </w:p>
    <w:p>
      <w:r>
        <w:t>No of Keywords to be compared 1</w:t>
      </w:r>
      <w:r>
        <w:br/>
      </w:r>
      <w:r>
        <w:br/>
      </w:r>
      <w:r>
        <w:br/>
      </w:r>
    </w:p>
    <w:p>
      <w:r>
        <w:t>visualizing the popularity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est_over_ti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visualizing the popularity by region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est_by_region_prodap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