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Summarization of </w:t>
        <w:br/>
        <w:t>What is Deep Learning?</w:t>
        <w:br/>
      </w:r>
    </w:p>
    <w:p>
      <w:r>
        <w:t>Summarizing your article in crisp 20 points</w:t>
      </w:r>
      <w:r>
        <w:br/>
      </w:r>
    </w:p>
    <w:p>
      <w:r>
        <w:t>The phrase “deep learning” probably conjures up images of sentient robots staging a hostile takeover.</w:t>
      </w:r>
      <w:r>
        <w:br/>
      </w:r>
    </w:p>
    <w:p>
      <w:r>
        <w:t>But in reality, deep learning is just another way to describe large neural networks, a technology you encounter every day when you browse the Internet or use your mobile phone.</w:t>
      </w:r>
      <w:r>
        <w:br/>
      </w:r>
    </w:p>
    <w:p>
      <w:r>
        <w:t>Among countless other applications, deep learning generates captions for YouTube videos, serves up appealing food photos on Yelp , and answers iPhone users’ questions via Siri .</w:t>
      </w:r>
      <w:r>
        <w:br/>
      </w:r>
    </w:p>
    <w:p>
      <w:r>
        <w:t>And as data scientists and researchers tackle increasingly complex deep learning projects, this type of artificial intelligence will only become more entwined in our daily lives.</w:t>
      </w:r>
      <w:r>
        <w:br/>
      </w:r>
    </w:p>
    <w:p>
      <w:r>
        <w:t>The simple answer is that deep learning is larger in scale.</w:t>
      </w:r>
      <w:r>
        <w:br/>
      </w:r>
    </w:p>
    <w:p>
      <w:r>
        <w:t>To make sense of observational data (like photos or audio), neural networks pass data through interconnected layers of nodes.</w:t>
      </w:r>
      <w:r>
        <w:br/>
      </w:r>
    </w:p>
    <w:p>
      <w:r>
        <w:t>When information passes through a layer, each node in that layer performs simple operations on the data and selectively passes the results to other nodes.</w:t>
      </w:r>
      <w:r>
        <w:br/>
      </w:r>
    </w:p>
    <w:p>
      <w:r>
        <w:t>Each subsequent layer focuses on a higher-level feature than the last, until the network creates an output.</w:t>
      </w:r>
      <w:r>
        <w:br/>
      </w:r>
    </w:p>
    <w:p>
      <w:r>
        <w:t>And here’s where users typically differentiate between neural nets and deep learning: A basic neural network might have one or two hidden layers, while a deep learning network might have dozens or even hundreds.</w:t>
      </w:r>
      <w:r>
        <w:br/>
      </w:r>
    </w:p>
    <w:p>
      <w:r>
        <w:t>For example, a simple neural network with a few hidden layers can solve a common classification problem .</w:t>
      </w:r>
      <w:r>
        <w:br/>
      </w:r>
    </w:p>
    <w:p>
      <w:r>
        <w:t>But to identify the names of objects in a photograph, Google’s image recognition model , GoogLeNet, uses a total of 22 layers.</w:t>
      </w:r>
      <w:r>
        <w:br/>
      </w:r>
    </w:p>
    <w:p>
      <w:r>
        <w:t>However, more layers means your model will require more parameters and computational resources and is more likely to become overfit.</w:t>
      </w:r>
      <w:r>
        <w:br/>
      </w:r>
    </w:p>
    <w:p>
      <w:r>
        <w:t>The more data you train it on, the more accurate your deep learning model will be.</w:t>
      </w:r>
      <w:r>
        <w:br/>
      </w:r>
    </w:p>
    <w:p>
      <w:r>
        <w:t>(In 2012, Google used 10 million digital images taken from YouTube videos to train a deep learning model to identify cats.</w:t>
      </w:r>
      <w:r>
        <w:br/>
      </w:r>
    </w:p>
    <w:p>
      <w:r>
        <w:t>Simply put, training a deep learning model means that you’re feeding data to the model, getting an output, and then using that output to make adjustments.</w:t>
      </w:r>
      <w:r>
        <w:br/>
      </w:r>
    </w:p>
    <w:p>
      <w:r>
        <w:t>If it doesn’t, you can change the way the network’s nodes are weighing certain characteristics of the images (the presence of whiskers and a tail, for instance).</w:t>
      </w:r>
      <w:r>
        <w:br/>
      </w:r>
    </w:p>
    <w:p>
      <w:r>
        <w:t>Weight, in this case, is a number that represents the importance of a characteristic.</w:t>
      </w:r>
      <w:r>
        <w:br/>
      </w:r>
    </w:p>
    <w:p>
      <w:r>
        <w:t>Typically, a data scientist will engineer features for the model to consider and feed it labeled data during the training process (e.g., a series of labeled photos of cats).</w:t>
      </w:r>
      <w:r>
        <w:br/>
      </w:r>
    </w:p>
    <w:p>
      <w:r>
        <w:t>But one of the amazing things about deep learning is that you don’t necessarily have to complete this step.</w:t>
      </w:r>
      <w:r>
        <w:br/>
      </w:r>
    </w:p>
    <w:p>
      <w:r>
        <w:t>To continue with our Google example, the company’s cat-identifying model learned to pick out 20,000 distinct object categories , unsupervised 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