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C4" w:rsidRDefault="009B50E6">
      <w:pPr>
        <w:pStyle w:val="Heading1"/>
      </w:pPr>
      <w:proofErr w:type="spellStart"/>
      <w:r>
        <w:t>Timesheet</w:t>
      </w:r>
      <w:r w:rsidR="00F54537">
        <w:t>person_name</w:t>
      </w:r>
      <w:r>
        <w:t>Documentation</w:t>
      </w:r>
      <w:proofErr w:type="spellEnd"/>
    </w:p>
    <w:p w:rsidR="008E2DC4" w:rsidRDefault="009B50E6">
      <w:proofErr w:type="spellStart"/>
      <w:r>
        <w:t>Timesheet</w:t>
      </w:r>
      <w:r w:rsidR="00F54537">
        <w:t>person_name</w:t>
      </w:r>
      <w:proofErr w:type="spellEnd"/>
      <w:r>
        <w:t xml:space="preserve"> Timesheet </w:t>
      </w:r>
      <w:proofErr w:type="spellStart"/>
      <w:proofErr w:type="gramStart"/>
      <w:r>
        <w:t>organisers</w:t>
      </w:r>
      <w:proofErr w:type="spellEnd"/>
      <w:proofErr w:type="gramEnd"/>
      <w:r>
        <w:t xml:space="preserve"> top10</w:t>
      </w:r>
      <w:bookmarkStart w:id="0" w:name="_GoBack"/>
      <w:bookmarkEnd w:id="0"/>
    </w:p>
    <w:p w:rsidR="008E2DC4" w:rsidRDefault="008E2DC4"/>
    <w:p w:rsidR="008E2DC4" w:rsidRDefault="009B50E6">
      <w:proofErr w:type="spellStart"/>
      <w:r>
        <w:t>Timesheet</w:t>
      </w:r>
      <w:r w:rsidR="00F54537">
        <w:t>person_name</w:t>
      </w:r>
      <w:proofErr w:type="spellEnd"/>
      <w:r>
        <w:t xml:space="preserve"> title categories scatter</w:t>
      </w:r>
    </w:p>
    <w:p w:rsidR="008E2DC4" w:rsidRDefault="009B50E6">
      <w:r>
        <w:rPr>
          <w:noProof/>
        </w:rPr>
        <w:drawing>
          <wp:inline distT="0" distB="0" distL="0" distR="0">
            <wp:extent cx="7315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heetvelmurugan title categories scatt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C4" w:rsidRDefault="009B50E6">
      <w:proofErr w:type="spellStart"/>
      <w:r>
        <w:t>Timesheet</w:t>
      </w:r>
      <w:r w:rsidR="00F54537">
        <w:t>person_name</w:t>
      </w:r>
      <w:proofErr w:type="spellEnd"/>
      <w:r>
        <w:t xml:space="preserve"> top10 maximum date</w:t>
      </w:r>
    </w:p>
    <w:p w:rsidR="008E2DC4" w:rsidRDefault="009B50E6">
      <w:r>
        <w:rPr>
          <w:noProof/>
        </w:rPr>
        <w:lastRenderedPageBreak/>
        <w:drawing>
          <wp:inline distT="0" distB="0" distL="0" distR="0">
            <wp:extent cx="7112000" cy="482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heetvelmurugan top10 maximum d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C4" w:rsidRDefault="009B50E6">
      <w:pPr>
        <w:pStyle w:val="Heading1"/>
      </w:pPr>
      <w:proofErr w:type="spellStart"/>
      <w:r>
        <w:t>inbox</w:t>
      </w:r>
      <w:r w:rsidR="00F54537">
        <w:t>person_name</w:t>
      </w:r>
      <w:r>
        <w:t>Documentation</w:t>
      </w:r>
      <w:proofErr w:type="spellEnd"/>
    </w:p>
    <w:p w:rsidR="008E2DC4" w:rsidRDefault="009B50E6">
      <w:proofErr w:type="spellStart"/>
      <w:r>
        <w:t>Timesheet</w:t>
      </w:r>
      <w:r w:rsidR="00F54537">
        <w:t>person_name</w:t>
      </w:r>
      <w:proofErr w:type="spellEnd"/>
      <w:r>
        <w:t xml:space="preserve"> Timesheet </w:t>
      </w:r>
      <w:proofErr w:type="spellStart"/>
      <w:proofErr w:type="gramStart"/>
      <w:r>
        <w:t>organisers</w:t>
      </w:r>
      <w:proofErr w:type="spellEnd"/>
      <w:proofErr w:type="gramEnd"/>
      <w:r>
        <w:t xml:space="preserve"> top10</w:t>
      </w:r>
    </w:p>
    <w:p w:rsidR="008E2DC4" w:rsidRDefault="008E2DC4"/>
    <w:p w:rsidR="008E2DC4" w:rsidRDefault="009B50E6">
      <w:proofErr w:type="spellStart"/>
      <w:r>
        <w:t>Timesheet</w:t>
      </w:r>
      <w:r w:rsidR="00F54537">
        <w:t>person_name</w:t>
      </w:r>
      <w:proofErr w:type="spellEnd"/>
      <w:r>
        <w:t xml:space="preserve"> title categories scatter</w:t>
      </w:r>
    </w:p>
    <w:p w:rsidR="008E2DC4" w:rsidRDefault="009B50E6">
      <w:r>
        <w:rPr>
          <w:noProof/>
        </w:rPr>
        <w:lastRenderedPageBreak/>
        <w:drawing>
          <wp:inline distT="0" distB="0" distL="0" distR="0">
            <wp:extent cx="73152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heetvelmurugan title categories scatt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C4" w:rsidRDefault="009B50E6">
      <w:proofErr w:type="spellStart"/>
      <w:r>
        <w:t>Timesheet</w:t>
      </w:r>
      <w:r w:rsidR="00F54537">
        <w:t>person_name</w:t>
      </w:r>
      <w:proofErr w:type="spellEnd"/>
      <w:r>
        <w:t xml:space="preserve"> top10 maximum date</w:t>
      </w:r>
    </w:p>
    <w:p w:rsidR="008E2DC4" w:rsidRDefault="009B50E6">
      <w:r>
        <w:rPr>
          <w:noProof/>
        </w:rPr>
        <w:lastRenderedPageBreak/>
        <w:drawing>
          <wp:inline distT="0" distB="0" distL="0" distR="0">
            <wp:extent cx="7112000" cy="482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heetvelmurugan top10 maximum d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C4" w:rsidRDefault="009B50E6">
      <w:proofErr w:type="spellStart"/>
      <w:proofErr w:type="gramStart"/>
      <w:r>
        <w:t>inbox</w:t>
      </w:r>
      <w:r w:rsidR="00F54537">
        <w:t>person_name</w:t>
      </w:r>
      <w:r>
        <w:t>subject</w:t>
      </w:r>
      <w:proofErr w:type="spellEnd"/>
      <w:proofErr w:type="gramEnd"/>
      <w:r>
        <w:t xml:space="preserve"> categories scatter</w:t>
      </w:r>
    </w:p>
    <w:p w:rsidR="008E2DC4" w:rsidRDefault="009B50E6">
      <w:r>
        <w:rPr>
          <w:noProof/>
        </w:rPr>
        <w:lastRenderedPageBreak/>
        <w:drawing>
          <wp:inline distT="0" distB="0" distL="0" distR="0">
            <wp:extent cx="7315200" cy="502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boxvelmurugansubject categories scatt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C4" w:rsidRDefault="009B50E6">
      <w:proofErr w:type="gramStart"/>
      <w:r>
        <w:t>inbox</w:t>
      </w:r>
      <w:r w:rsidR="00F54537">
        <w:t>person_name</w:t>
      </w:r>
      <w:r>
        <w:t>top10</w:t>
      </w:r>
      <w:proofErr w:type="gramEnd"/>
      <w:r>
        <w:t xml:space="preserve"> </w:t>
      </w:r>
      <w:proofErr w:type="spellStart"/>
      <w:r>
        <w:t>daywise</w:t>
      </w:r>
      <w:proofErr w:type="spellEnd"/>
      <w:r>
        <w:t xml:space="preserve"> mails</w:t>
      </w:r>
    </w:p>
    <w:p w:rsidR="008E2DC4" w:rsidRDefault="009B50E6">
      <w:r>
        <w:rPr>
          <w:noProof/>
        </w:rPr>
        <w:lastRenderedPageBreak/>
        <w:drawing>
          <wp:inline distT="0" distB="0" distL="0" distR="0">
            <wp:extent cx="73152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boxvelmurugantop10 daywise mai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DC4"/>
    <w:rsid w:val="009B50E6"/>
    <w:rsid w:val="00AA1D8D"/>
    <w:rsid w:val="00B47730"/>
    <w:rsid w:val="00CB0664"/>
    <w:rsid w:val="00F545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CBAA18-13C2-47D4-A761-BD106885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58306-701A-4701-BF88-085553CB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Gurunath L V</cp:lastModifiedBy>
  <cp:revision>3</cp:revision>
  <dcterms:created xsi:type="dcterms:W3CDTF">2013-12-23T23:15:00Z</dcterms:created>
  <dcterms:modified xsi:type="dcterms:W3CDTF">2018-07-16T06:52:00Z</dcterms:modified>
  <cp:category/>
</cp:coreProperties>
</file>